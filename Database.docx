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A903A" w14:textId="77777777" w:rsidR="00CA4308" w:rsidRDefault="00CA4308">
      <w:pPr>
        <w:rPr>
          <w:rFonts w:ascii="Times New Roman" w:hAnsi="Times New Roman" w:cs="Times New Roman"/>
          <w:sz w:val="26"/>
          <w:szCs w:val="26"/>
        </w:rPr>
      </w:pPr>
    </w:p>
    <w:p w14:paraId="6AB4637D" w14:textId="787B15EF" w:rsidR="00CA4308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/* 1.1  </w:t>
      </w:r>
      <w:r w:rsidR="002D6924">
        <w:rPr>
          <w:rFonts w:ascii="Times New Roman" w:hAnsi="Times New Roman" w:cs="Times New Roman"/>
          <w:sz w:val="26"/>
          <w:szCs w:val="26"/>
        </w:rPr>
        <w:t>Create Database</w:t>
      </w:r>
      <w:r>
        <w:rPr>
          <w:rFonts w:ascii="Times New Roman" w:hAnsi="Times New Roman" w:cs="Times New Roman"/>
          <w:sz w:val="26"/>
          <w:szCs w:val="26"/>
        </w:rPr>
        <w:t xml:space="preserve"> */</w:t>
      </w:r>
    </w:p>
    <w:p w14:paraId="2D4291ED" w14:textId="77777777" w:rsidR="00CA4308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DATABASE BATTLEGAME;</w:t>
      </w:r>
    </w:p>
    <w:p w14:paraId="2D6F9A3E" w14:textId="77777777" w:rsidR="00CA4308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GO</w:t>
      </w:r>
    </w:p>
    <w:p w14:paraId="2CD94176" w14:textId="77777777" w:rsidR="00CA4308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BATTLEGAME;</w:t>
      </w:r>
    </w:p>
    <w:p w14:paraId="06881DCA" w14:textId="77777777" w:rsidR="00CA4308" w:rsidRDefault="00CA4308">
      <w:pPr>
        <w:rPr>
          <w:rFonts w:ascii="Times New Roman" w:hAnsi="Times New Roman" w:cs="Times New Roman"/>
          <w:sz w:val="26"/>
          <w:szCs w:val="26"/>
        </w:rPr>
      </w:pPr>
    </w:p>
    <w:p w14:paraId="6C49C996" w14:textId="5917E6AC" w:rsidR="00CA4308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/* 1.2  </w:t>
      </w:r>
      <w:r w:rsidR="002D6924">
        <w:rPr>
          <w:rFonts w:ascii="Times New Roman" w:hAnsi="Times New Roman" w:cs="Times New Roman"/>
          <w:sz w:val="26"/>
          <w:szCs w:val="26"/>
        </w:rPr>
        <w:t>Create Asset Table</w:t>
      </w:r>
      <w:r>
        <w:rPr>
          <w:rFonts w:ascii="Times New Roman" w:hAnsi="Times New Roman" w:cs="Times New Roman"/>
          <w:sz w:val="26"/>
          <w:szCs w:val="26"/>
        </w:rPr>
        <w:t xml:space="preserve"> */</w:t>
      </w:r>
    </w:p>
    <w:p w14:paraId="5F0CCA6D" w14:textId="77777777" w:rsidR="00CA4308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TABLE Asset (</w:t>
      </w:r>
    </w:p>
    <w:p w14:paraId="30114F0F" w14:textId="77777777" w:rsidR="00CA4308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AssetId        UNIQUEIDENTIFIER PRIMARY KEY DEFAULT NEWID(),</w:t>
      </w:r>
    </w:p>
    <w:p w14:paraId="767A3DFC" w14:textId="77777777" w:rsidR="00CA4308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AssetName      NVARCHAR(64)  NOT NULL,</w:t>
      </w:r>
    </w:p>
    <w:p w14:paraId="2D32E6AA" w14:textId="77777777" w:rsidR="00CA4308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LevelRequire   INT           NOT NULL</w:t>
      </w:r>
    </w:p>
    <w:p w14:paraId="0C31F4AB" w14:textId="77777777" w:rsidR="00CA4308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);</w:t>
      </w:r>
    </w:p>
    <w:p w14:paraId="61BED13A" w14:textId="77777777" w:rsidR="00CA4308" w:rsidRDefault="00CA4308">
      <w:pPr>
        <w:rPr>
          <w:rFonts w:ascii="Times New Roman" w:hAnsi="Times New Roman" w:cs="Times New Roman"/>
          <w:sz w:val="26"/>
          <w:szCs w:val="26"/>
        </w:rPr>
      </w:pPr>
    </w:p>
    <w:p w14:paraId="23383588" w14:textId="0B85EFB1" w:rsidR="00CA4308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/* 1.3  </w:t>
      </w:r>
      <w:r w:rsidR="002D6924">
        <w:rPr>
          <w:rFonts w:ascii="Times New Roman" w:hAnsi="Times New Roman" w:cs="Times New Roman"/>
          <w:sz w:val="26"/>
          <w:szCs w:val="26"/>
        </w:rPr>
        <w:t>Create Player Table</w:t>
      </w:r>
      <w:r>
        <w:rPr>
          <w:rFonts w:ascii="Times New Roman" w:hAnsi="Times New Roman" w:cs="Times New Roman"/>
          <w:sz w:val="26"/>
          <w:szCs w:val="26"/>
        </w:rPr>
        <w:t xml:space="preserve"> */</w:t>
      </w:r>
    </w:p>
    <w:p w14:paraId="0BC67156" w14:textId="77777777" w:rsidR="00CA4308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TABLE Player (</w:t>
      </w:r>
    </w:p>
    <w:p w14:paraId="4B01430B" w14:textId="77777777" w:rsidR="00CA4308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PlayerId   UNIQUEIDENTIFIER PRIMARY KEY DEFAULT NEWID(),</w:t>
      </w:r>
    </w:p>
    <w:p w14:paraId="78A923DA" w14:textId="77777777" w:rsidR="00CA4308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PlayerName NVARCHAR(64)  NOT NULL,</w:t>
      </w:r>
    </w:p>
    <w:p w14:paraId="3CEA4C88" w14:textId="77777777" w:rsidR="00CA4308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FullName   NVARCHAR(128) NOT NULL,</w:t>
      </w:r>
    </w:p>
    <w:p w14:paraId="77EE73ED" w14:textId="77777777" w:rsidR="00CA4308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Age        INT           NOT NULL,</w:t>
      </w:r>
    </w:p>
    <w:p w14:paraId="497AC4B4" w14:textId="77777777" w:rsidR="00CA4308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[Level]    INT           NOT NULL,</w:t>
      </w:r>
    </w:p>
    <w:p w14:paraId="31852CC1" w14:textId="77777777" w:rsidR="00CA4308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Email      NVARCHAR(64)</w:t>
      </w:r>
    </w:p>
    <w:p w14:paraId="5C560F84" w14:textId="77777777" w:rsidR="00CA4308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);</w:t>
      </w:r>
    </w:p>
    <w:p w14:paraId="154E0B45" w14:textId="77777777" w:rsidR="00CA4308" w:rsidRDefault="00CA4308">
      <w:pPr>
        <w:rPr>
          <w:rFonts w:ascii="Times New Roman" w:hAnsi="Times New Roman" w:cs="Times New Roman"/>
          <w:sz w:val="26"/>
          <w:szCs w:val="26"/>
        </w:rPr>
      </w:pPr>
    </w:p>
    <w:p w14:paraId="4D01ABEC" w14:textId="6A047EAB" w:rsidR="00CA4308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/* 1.4  </w:t>
      </w:r>
      <w:r w:rsidR="002D6924">
        <w:rPr>
          <w:rFonts w:ascii="Times New Roman" w:hAnsi="Times New Roman" w:cs="Times New Roman"/>
          <w:sz w:val="26"/>
          <w:szCs w:val="26"/>
        </w:rPr>
        <w:t>Create PlayerAsset Table</w:t>
      </w:r>
      <w:r>
        <w:rPr>
          <w:rFonts w:ascii="Times New Roman" w:hAnsi="Times New Roman" w:cs="Times New Roman"/>
          <w:sz w:val="26"/>
          <w:szCs w:val="26"/>
        </w:rPr>
        <w:t xml:space="preserve"> */</w:t>
      </w:r>
    </w:p>
    <w:p w14:paraId="52A4E50B" w14:textId="77777777" w:rsidR="00CA4308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TABLE PlayerAsset (</w:t>
      </w:r>
    </w:p>
    <w:p w14:paraId="17D272AA" w14:textId="77777777" w:rsidR="00CA4308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PlayerId UNIQUEIDENTIFIER NOT NULL,</w:t>
      </w:r>
    </w:p>
    <w:p w14:paraId="6353A90F" w14:textId="77777777" w:rsidR="00CA4308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AssetId  UNIQUEIDENTIFIER NOT NULL,</w:t>
      </w:r>
    </w:p>
    <w:p w14:paraId="27B6B94D" w14:textId="77777777" w:rsidR="00CA4308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PRIMARY KEY (PlayerId, AssetId),</w:t>
      </w:r>
    </w:p>
    <w:p w14:paraId="3B4A2769" w14:textId="77777777" w:rsidR="00CA4308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FOREIGN KEY (PlayerId) REFERENCES Player(PlayerId),</w:t>
      </w:r>
    </w:p>
    <w:p w14:paraId="544D99B2" w14:textId="77777777" w:rsidR="00CA4308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FOREIGN KEY (AssetId)  REFERENCES Asset(AssetId)</w:t>
      </w:r>
    </w:p>
    <w:p w14:paraId="5BB323D6" w14:textId="77777777" w:rsidR="00CA4308" w:rsidRDefault="000000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);</w:t>
      </w:r>
    </w:p>
    <w:p w14:paraId="60FC6754" w14:textId="77777777" w:rsidR="00CA4308" w:rsidRDefault="00CA4308">
      <w:pPr>
        <w:rPr>
          <w:rFonts w:ascii="Times New Roman" w:hAnsi="Times New Roman" w:cs="Times New Roman"/>
          <w:sz w:val="26"/>
          <w:szCs w:val="26"/>
        </w:rPr>
      </w:pPr>
    </w:p>
    <w:sectPr w:rsidR="00CA4308">
      <w:pgSz w:w="11906" w:h="16838"/>
      <w:pgMar w:top="1440" w:right="1800" w:bottom="1440" w:left="180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948052548">
    <w:abstractNumId w:val="9"/>
  </w:num>
  <w:num w:numId="2" w16cid:durableId="1037313672">
    <w:abstractNumId w:val="7"/>
  </w:num>
  <w:num w:numId="3" w16cid:durableId="1717583286">
    <w:abstractNumId w:val="6"/>
  </w:num>
  <w:num w:numId="4" w16cid:durableId="424885316">
    <w:abstractNumId w:val="5"/>
  </w:num>
  <w:num w:numId="5" w16cid:durableId="1670403618">
    <w:abstractNumId w:val="4"/>
  </w:num>
  <w:num w:numId="6" w16cid:durableId="1659381397">
    <w:abstractNumId w:val="8"/>
  </w:num>
  <w:num w:numId="7" w16cid:durableId="1308167698">
    <w:abstractNumId w:val="3"/>
  </w:num>
  <w:num w:numId="8" w16cid:durableId="1009605720">
    <w:abstractNumId w:val="2"/>
  </w:num>
  <w:num w:numId="9" w16cid:durableId="132598506">
    <w:abstractNumId w:val="1"/>
  </w:num>
  <w:num w:numId="10" w16cid:durableId="1503356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2D6924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5F73B7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A4308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BFF48C3"/>
    <w:rsid w:val="746A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7948F8"/>
  <w15:docId w15:val="{56481598-37BB-4C82-AE0E-A247EEB4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toc 2" w:qFormat="1"/>
    <w:lsdException w:name="toc 3" w:qFormat="1"/>
    <w:lsdException w:name="toc 5" w:qFormat="1"/>
    <w:lsdException w:name="toc 9" w:qFormat="1"/>
    <w:lsdException w:name="Normal Indent" w:qFormat="1"/>
    <w:lsdException w:name="caption" w:semiHidden="1" w:unhideWhenUsed="1" w:qFormat="1"/>
    <w:lsdException w:name="envelope address" w:qFormat="1"/>
    <w:lsdException w:name="footnote reference" w:qFormat="1"/>
    <w:lsdException w:name="line number" w:qFormat="1"/>
    <w:lsdException w:name="List" w:qFormat="1"/>
    <w:lsdException w:name="List Bullet" w:qFormat="1"/>
    <w:lsdException w:name="List Number" w:qFormat="1"/>
    <w:lsdException w:name="List 5" w:qFormat="1"/>
    <w:lsdException w:name="List Bullet 3" w:qFormat="1"/>
    <w:lsdException w:name="List Number 2" w:qFormat="1"/>
    <w:lsdException w:name="Title" w:qFormat="1"/>
    <w:lsdException w:name="Default Paragraph Font" w:semiHidden="1"/>
    <w:lsdException w:name="Subtitle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Address" w:qFormat="1"/>
    <w:lsdException w:name="HTML Definition" w:qFormat="1"/>
    <w:lsdException w:name="HTML Keyboard" w:qFormat="1"/>
    <w:lsdException w:name="HTML Preformatted" w:qFormat="1"/>
    <w:lsdException w:name="Normal Table" w:semiHidden="1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 w:qFormat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 w:qFormat="1"/>
    <w:lsdException w:name="Table Columns 5" w:semiHidden="1" w:unhideWhenUsed="1"/>
    <w:lsdException w:name="Table Grid 1" w:semiHidden="1" w:unhideWhenUsed="1"/>
    <w:lsdException w:name="Table Grid 2" w:semiHidden="1" w:unhideWhenUsed="1" w:qFormat="1"/>
    <w:lsdException w:name="Table Grid 3" w:semiHidden="1" w:unhideWhenUsed="1" w:qFormat="1"/>
    <w:lsdException w:name="Table Grid 4" w:semiHidden="1" w:unhideWhenUsed="1"/>
    <w:lsdException w:name="Table Grid 5" w:semiHidden="1" w:unhideWhenUsed="1" w:qFormat="1"/>
    <w:lsdException w:name="Table Grid 6" w:semiHidden="1" w:unhideWhenUsed="1"/>
    <w:lsdException w:name="Table Grid 7" w:semiHidden="1" w:unhideWhenUsed="1" w:qFormat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 w:qFormat="1"/>
    <w:lsdException w:name="Table List 4" w:semiHidden="1" w:unhideWhenUsed="1" w:qFormat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 w:qFormat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 w:qFormat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/>
    <w:lsdException w:name="Medium Shading 2" w:uiPriority="64"/>
    <w:lsdException w:name="Medium List 1" w:uiPriority="65"/>
    <w:lsdException w:name="Medium List 2" w:uiPriority="66" w:qFormat="1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 w:qFormat="1"/>
    <w:lsdException w:name="Light Shading Accent 3" w:uiPriority="60" w:qFormat="1"/>
    <w:lsdException w:name="Light List Accent 3" w:uiPriority="6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 w:qFormat="1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/>
    <w:lsdException w:name="Medium Grid 2 Accent 4" w:uiPriority="68"/>
    <w:lsdException w:name="Medium Grid 3 Accent 4" w:uiPriority="69" w:qFormat="1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 w:qFormat="1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 w:qFormat="1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 w:qFormat="1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vanminhthuy@outlook.com</cp:lastModifiedBy>
  <cp:revision>2</cp:revision>
  <dcterms:created xsi:type="dcterms:W3CDTF">2021-11-25T10:18:00Z</dcterms:created>
  <dcterms:modified xsi:type="dcterms:W3CDTF">2025-08-08T03:58:00Z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66A5B416174D4AF088A6ADB6AC242E6F</vt:lpwstr>
  </property>
</Properties>
</file>